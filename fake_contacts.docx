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Contact List</w:t>
      </w:r>
    </w:p>
    <w:p>
      <w:r>
        <w:t>Name: Joes shop</w:t>
        <w:br/>
        <w:t>Phone: 0629293959</w:t>
        <w:br/>
        <w:t>Email: joesmailsjhop@gmail.com</w:t>
        <w:br/>
      </w:r>
    </w:p>
    <w:p>
      <w:r>
        <w:t>Name: hannibal hanny</w:t>
        <w:br/>
        <w:t>Phone: 0650053500</w:t>
        <w:br/>
        <w:t>Email: hannyshenny@gmail.com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