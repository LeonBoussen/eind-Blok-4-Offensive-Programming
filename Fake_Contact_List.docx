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0141B" w14:textId="495500DF" w:rsidR="009719A0" w:rsidRDefault="00000000">
      <w:pPr>
        <w:pStyle w:val="Heading1"/>
      </w:pPr>
      <w:r>
        <w:t>Contact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719A0" w14:paraId="2BBCE557" w14:textId="77777777">
        <w:tc>
          <w:tcPr>
            <w:tcW w:w="2880" w:type="dxa"/>
          </w:tcPr>
          <w:p w14:paraId="4C303303" w14:textId="77777777" w:rsidR="009719A0" w:rsidRDefault="00000000">
            <w:r>
              <w:t>Name</w:t>
            </w:r>
          </w:p>
        </w:tc>
        <w:tc>
          <w:tcPr>
            <w:tcW w:w="2880" w:type="dxa"/>
          </w:tcPr>
          <w:p w14:paraId="7021E6CF" w14:textId="77777777" w:rsidR="009719A0" w:rsidRDefault="00000000">
            <w:r>
              <w:t>Email</w:t>
            </w:r>
          </w:p>
        </w:tc>
        <w:tc>
          <w:tcPr>
            <w:tcW w:w="2880" w:type="dxa"/>
          </w:tcPr>
          <w:p w14:paraId="5FA0828B" w14:textId="77777777" w:rsidR="009719A0" w:rsidRDefault="00000000">
            <w:r>
              <w:t>Phone</w:t>
            </w:r>
          </w:p>
        </w:tc>
      </w:tr>
      <w:tr w:rsidR="009719A0" w14:paraId="13A6F027" w14:textId="77777777">
        <w:tc>
          <w:tcPr>
            <w:tcW w:w="2880" w:type="dxa"/>
          </w:tcPr>
          <w:p w14:paraId="08B70217" w14:textId="77777777" w:rsidR="009719A0" w:rsidRDefault="00000000">
            <w:r>
              <w:t>Ryan Gallagher</w:t>
            </w:r>
          </w:p>
        </w:tc>
        <w:tc>
          <w:tcPr>
            <w:tcW w:w="2880" w:type="dxa"/>
          </w:tcPr>
          <w:p w14:paraId="6FD7EAC5" w14:textId="77777777" w:rsidR="009719A0" w:rsidRDefault="00000000">
            <w:r>
              <w:t>david77@gmail.com</w:t>
            </w:r>
          </w:p>
        </w:tc>
        <w:tc>
          <w:tcPr>
            <w:tcW w:w="2880" w:type="dxa"/>
          </w:tcPr>
          <w:p w14:paraId="49566D2B" w14:textId="77777777" w:rsidR="009719A0" w:rsidRDefault="00000000">
            <w:r>
              <w:t>+0644864755</w:t>
            </w:r>
          </w:p>
        </w:tc>
      </w:tr>
      <w:tr w:rsidR="009719A0" w14:paraId="35438A99" w14:textId="77777777">
        <w:tc>
          <w:tcPr>
            <w:tcW w:w="2880" w:type="dxa"/>
          </w:tcPr>
          <w:p w14:paraId="0657C05E" w14:textId="77777777" w:rsidR="009719A0" w:rsidRDefault="00000000">
            <w:r>
              <w:t>Rachel Davis</w:t>
            </w:r>
          </w:p>
        </w:tc>
        <w:tc>
          <w:tcPr>
            <w:tcW w:w="2880" w:type="dxa"/>
          </w:tcPr>
          <w:p w14:paraId="6F7B9277" w14:textId="77777777" w:rsidR="009719A0" w:rsidRDefault="00000000">
            <w:r>
              <w:t>barrypeter@gmail.com</w:t>
            </w:r>
          </w:p>
        </w:tc>
        <w:tc>
          <w:tcPr>
            <w:tcW w:w="2880" w:type="dxa"/>
          </w:tcPr>
          <w:p w14:paraId="72AEC189" w14:textId="77777777" w:rsidR="009719A0" w:rsidRDefault="00000000">
            <w:r>
              <w:t>+0618279745</w:t>
            </w:r>
          </w:p>
        </w:tc>
      </w:tr>
      <w:tr w:rsidR="009719A0" w14:paraId="2DB81B0B" w14:textId="77777777">
        <w:tc>
          <w:tcPr>
            <w:tcW w:w="2880" w:type="dxa"/>
          </w:tcPr>
          <w:p w14:paraId="7B28E3B9" w14:textId="77777777" w:rsidR="009719A0" w:rsidRDefault="00000000">
            <w:r>
              <w:t>Pamela Dominguez</w:t>
            </w:r>
          </w:p>
        </w:tc>
        <w:tc>
          <w:tcPr>
            <w:tcW w:w="2880" w:type="dxa"/>
          </w:tcPr>
          <w:p w14:paraId="6AB52FBC" w14:textId="77777777" w:rsidR="009719A0" w:rsidRDefault="00000000">
            <w:r>
              <w:t>jennifer39@gmail.com</w:t>
            </w:r>
          </w:p>
        </w:tc>
        <w:tc>
          <w:tcPr>
            <w:tcW w:w="2880" w:type="dxa"/>
          </w:tcPr>
          <w:p w14:paraId="43F51F21" w14:textId="77777777" w:rsidR="009719A0" w:rsidRDefault="00000000">
            <w:r>
              <w:t>+0613372196</w:t>
            </w:r>
          </w:p>
        </w:tc>
      </w:tr>
      <w:tr w:rsidR="009719A0" w14:paraId="5E78D6EC" w14:textId="77777777">
        <w:tc>
          <w:tcPr>
            <w:tcW w:w="2880" w:type="dxa"/>
          </w:tcPr>
          <w:p w14:paraId="0AF2379C" w14:textId="77777777" w:rsidR="009719A0" w:rsidRDefault="00000000">
            <w:r>
              <w:t>Stephanie Johnson</w:t>
            </w:r>
          </w:p>
        </w:tc>
        <w:tc>
          <w:tcPr>
            <w:tcW w:w="2880" w:type="dxa"/>
          </w:tcPr>
          <w:p w14:paraId="094C2182" w14:textId="77777777" w:rsidR="009719A0" w:rsidRDefault="00000000">
            <w:r>
              <w:t>banksalbert@gmail.com</w:t>
            </w:r>
          </w:p>
        </w:tc>
        <w:tc>
          <w:tcPr>
            <w:tcW w:w="2880" w:type="dxa"/>
          </w:tcPr>
          <w:p w14:paraId="48AE36CB" w14:textId="77777777" w:rsidR="009719A0" w:rsidRDefault="00000000">
            <w:r>
              <w:t>+0660479288</w:t>
            </w:r>
          </w:p>
        </w:tc>
      </w:tr>
      <w:tr w:rsidR="009719A0" w14:paraId="522948CC" w14:textId="77777777">
        <w:tc>
          <w:tcPr>
            <w:tcW w:w="2880" w:type="dxa"/>
          </w:tcPr>
          <w:p w14:paraId="5CD9F905" w14:textId="77777777" w:rsidR="009719A0" w:rsidRDefault="00000000">
            <w:r>
              <w:t>Melissa Costa</w:t>
            </w:r>
          </w:p>
        </w:tc>
        <w:tc>
          <w:tcPr>
            <w:tcW w:w="2880" w:type="dxa"/>
          </w:tcPr>
          <w:p w14:paraId="31331420" w14:textId="77777777" w:rsidR="009719A0" w:rsidRDefault="00000000">
            <w:r>
              <w:t>rosekathryn@gmail.com</w:t>
            </w:r>
          </w:p>
        </w:tc>
        <w:tc>
          <w:tcPr>
            <w:tcW w:w="2880" w:type="dxa"/>
          </w:tcPr>
          <w:p w14:paraId="0F97EB44" w14:textId="77777777" w:rsidR="009719A0" w:rsidRDefault="00000000">
            <w:r>
              <w:t>+0628956819</w:t>
            </w:r>
          </w:p>
        </w:tc>
      </w:tr>
      <w:tr w:rsidR="009719A0" w14:paraId="0BEAC1EE" w14:textId="77777777">
        <w:tc>
          <w:tcPr>
            <w:tcW w:w="2880" w:type="dxa"/>
          </w:tcPr>
          <w:p w14:paraId="14DAA3B0" w14:textId="77777777" w:rsidR="009719A0" w:rsidRDefault="00000000">
            <w:r>
              <w:t>Kristen Reed</w:t>
            </w:r>
          </w:p>
        </w:tc>
        <w:tc>
          <w:tcPr>
            <w:tcW w:w="2880" w:type="dxa"/>
          </w:tcPr>
          <w:p w14:paraId="22C647CB" w14:textId="77777777" w:rsidR="009719A0" w:rsidRDefault="00000000">
            <w:r>
              <w:t>kathleenfarley@gmail.com</w:t>
            </w:r>
          </w:p>
        </w:tc>
        <w:tc>
          <w:tcPr>
            <w:tcW w:w="2880" w:type="dxa"/>
          </w:tcPr>
          <w:p w14:paraId="2BBCFAB5" w14:textId="77777777" w:rsidR="009719A0" w:rsidRDefault="00000000">
            <w:r>
              <w:t>+0683888528</w:t>
            </w:r>
          </w:p>
        </w:tc>
      </w:tr>
      <w:tr w:rsidR="009719A0" w14:paraId="7AE22730" w14:textId="77777777">
        <w:tc>
          <w:tcPr>
            <w:tcW w:w="2880" w:type="dxa"/>
          </w:tcPr>
          <w:p w14:paraId="481E8893" w14:textId="77777777" w:rsidR="009719A0" w:rsidRDefault="00000000">
            <w:r>
              <w:t>Jennifer Hendricks</w:t>
            </w:r>
          </w:p>
        </w:tc>
        <w:tc>
          <w:tcPr>
            <w:tcW w:w="2880" w:type="dxa"/>
          </w:tcPr>
          <w:p w14:paraId="566A4352" w14:textId="77777777" w:rsidR="009719A0" w:rsidRDefault="00000000">
            <w:r>
              <w:t>lopezvictoria@gmail.com</w:t>
            </w:r>
          </w:p>
        </w:tc>
        <w:tc>
          <w:tcPr>
            <w:tcW w:w="2880" w:type="dxa"/>
          </w:tcPr>
          <w:p w14:paraId="45A58B69" w14:textId="77777777" w:rsidR="009719A0" w:rsidRDefault="00000000">
            <w:r>
              <w:t>+0641803276</w:t>
            </w:r>
          </w:p>
        </w:tc>
      </w:tr>
      <w:tr w:rsidR="009719A0" w14:paraId="5FCBACFD" w14:textId="77777777">
        <w:tc>
          <w:tcPr>
            <w:tcW w:w="2880" w:type="dxa"/>
          </w:tcPr>
          <w:p w14:paraId="510659CB" w14:textId="77777777" w:rsidR="009719A0" w:rsidRDefault="00000000">
            <w:r>
              <w:t>Barbara Cook</w:t>
            </w:r>
          </w:p>
        </w:tc>
        <w:tc>
          <w:tcPr>
            <w:tcW w:w="2880" w:type="dxa"/>
          </w:tcPr>
          <w:p w14:paraId="7BAF963C" w14:textId="77777777" w:rsidR="009719A0" w:rsidRDefault="00000000">
            <w:r>
              <w:t>qromero@gmail.com</w:t>
            </w:r>
          </w:p>
        </w:tc>
        <w:tc>
          <w:tcPr>
            <w:tcW w:w="2880" w:type="dxa"/>
          </w:tcPr>
          <w:p w14:paraId="1A2385AB" w14:textId="77777777" w:rsidR="009719A0" w:rsidRDefault="00000000">
            <w:r>
              <w:t>+0630350242</w:t>
            </w:r>
          </w:p>
        </w:tc>
      </w:tr>
      <w:tr w:rsidR="009719A0" w14:paraId="62CD77EF" w14:textId="77777777">
        <w:tc>
          <w:tcPr>
            <w:tcW w:w="2880" w:type="dxa"/>
          </w:tcPr>
          <w:p w14:paraId="23B844C5" w14:textId="77777777" w:rsidR="009719A0" w:rsidRDefault="00000000">
            <w:r>
              <w:t>Duane Mcpherson</w:t>
            </w:r>
          </w:p>
        </w:tc>
        <w:tc>
          <w:tcPr>
            <w:tcW w:w="2880" w:type="dxa"/>
          </w:tcPr>
          <w:p w14:paraId="6F3311C1" w14:textId="77777777" w:rsidR="009719A0" w:rsidRDefault="00000000">
            <w:r>
              <w:t>gmathis@gmail.com</w:t>
            </w:r>
          </w:p>
        </w:tc>
        <w:tc>
          <w:tcPr>
            <w:tcW w:w="2880" w:type="dxa"/>
          </w:tcPr>
          <w:p w14:paraId="153D114D" w14:textId="77777777" w:rsidR="009719A0" w:rsidRDefault="00000000">
            <w:r>
              <w:t>+0628079303</w:t>
            </w:r>
          </w:p>
        </w:tc>
      </w:tr>
      <w:tr w:rsidR="009719A0" w14:paraId="68D6C9DF" w14:textId="77777777">
        <w:tc>
          <w:tcPr>
            <w:tcW w:w="2880" w:type="dxa"/>
          </w:tcPr>
          <w:p w14:paraId="7F7EF82B" w14:textId="77777777" w:rsidR="009719A0" w:rsidRDefault="00000000">
            <w:r>
              <w:t>Samuel Castillo</w:t>
            </w:r>
          </w:p>
        </w:tc>
        <w:tc>
          <w:tcPr>
            <w:tcW w:w="2880" w:type="dxa"/>
          </w:tcPr>
          <w:p w14:paraId="45037C7C" w14:textId="77777777" w:rsidR="009719A0" w:rsidRDefault="00000000">
            <w:r>
              <w:t>lperry@gmail.com</w:t>
            </w:r>
          </w:p>
        </w:tc>
        <w:tc>
          <w:tcPr>
            <w:tcW w:w="2880" w:type="dxa"/>
          </w:tcPr>
          <w:p w14:paraId="31CB8C6C" w14:textId="77777777" w:rsidR="009719A0" w:rsidRDefault="00000000">
            <w:r>
              <w:t>+0625568929</w:t>
            </w:r>
          </w:p>
        </w:tc>
      </w:tr>
    </w:tbl>
    <w:p w14:paraId="130B6A86" w14:textId="77777777" w:rsidR="00802F23" w:rsidRDefault="00802F23"/>
    <w:sectPr w:rsidR="00802F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0970494">
    <w:abstractNumId w:val="8"/>
  </w:num>
  <w:num w:numId="2" w16cid:durableId="2021157921">
    <w:abstractNumId w:val="6"/>
  </w:num>
  <w:num w:numId="3" w16cid:durableId="1401446223">
    <w:abstractNumId w:val="5"/>
  </w:num>
  <w:num w:numId="4" w16cid:durableId="2079935757">
    <w:abstractNumId w:val="4"/>
  </w:num>
  <w:num w:numId="5" w16cid:durableId="2120449935">
    <w:abstractNumId w:val="7"/>
  </w:num>
  <w:num w:numId="6" w16cid:durableId="340739670">
    <w:abstractNumId w:val="3"/>
  </w:num>
  <w:num w:numId="7" w16cid:durableId="892469718">
    <w:abstractNumId w:val="2"/>
  </w:num>
  <w:num w:numId="8" w16cid:durableId="1433550493">
    <w:abstractNumId w:val="1"/>
  </w:num>
  <w:num w:numId="9" w16cid:durableId="1617521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1E87"/>
    <w:rsid w:val="00701FA5"/>
    <w:rsid w:val="00802F23"/>
    <w:rsid w:val="009719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9711C8F"/>
  <w14:defaultImageDpi w14:val="300"/>
  <w15:docId w15:val="{7061ECCD-710D-498D-A270-6E82555F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Gijs Sprangers</cp:lastModifiedBy>
  <cp:revision>2</cp:revision>
  <dcterms:created xsi:type="dcterms:W3CDTF">2013-12-23T23:15:00Z</dcterms:created>
  <dcterms:modified xsi:type="dcterms:W3CDTF">2025-06-07T10:55:00Z</dcterms:modified>
  <cp:category/>
</cp:coreProperties>
</file>